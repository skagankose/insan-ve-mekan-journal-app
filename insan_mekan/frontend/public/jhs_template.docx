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  <w:jc w:val="center"/>
      </w:pPr>
      <w:r>
        <w:rPr>
          <w:b/>
          <w:sz w:val="32"/>
        </w:rPr>
        <w:t>&lt;Title of the Paper&gt;</w:t>
      </w:r>
    </w:p>
    <w:p>
      <w:pPr>
        <w:spacing w:line="480" w:lineRule="auto"/>
        <w:jc w:val="center"/>
      </w:pPr>
      <w:r>
        <w:rPr>
          <w:sz w:val="22"/>
        </w:rPr>
        <w:t>&lt;First Author Name&gt;¹, &lt;Second Author Name&gt;²</w:t>
        <w:br/>
        <w:t>¹&lt;Affiliation of first author&gt;</w:t>
        <w:br/>
        <w:t>²&lt;Affiliation of second author&gt;</w:t>
        <w:br/>
        <w:t>✉ corresponding.author@institution.edu</w:t>
      </w:r>
    </w:p>
    <w:p>
      <w:pPr>
        <w:spacing w:line="480" w:lineRule="auto"/>
      </w:pPr>
    </w:p>
    <w:p>
      <w:pPr>
        <w:pStyle w:val="Heading1"/>
        <w:spacing w:line="480" w:lineRule="auto"/>
      </w:pPr>
      <w:r>
        <w:t>Abstract</w:t>
      </w:r>
    </w:p>
    <w:p>
      <w:pPr>
        <w:spacing w:line="480" w:lineRule="auto"/>
      </w:pPr>
      <w:r>
        <w:t>&lt;150–250 word abstract summarizing the research question, methods, key results, and conclusions.&gt;</w:t>
      </w:r>
    </w:p>
    <w:p>
      <w:pPr>
        <w:spacing w:line="480" w:lineRule="auto"/>
      </w:pPr>
      <w:r>
        <w:rPr>
          <w:i/>
        </w:rPr>
        <w:t>Keywords: Keyword1; Keyword2; Keyword3</w:t>
      </w:r>
    </w:p>
    <w:p>
      <w:pPr>
        <w:pStyle w:val="Heading1"/>
        <w:spacing w:line="480" w:lineRule="auto"/>
      </w:pPr>
      <w:r>
        <w:t>Introduction</w:t>
      </w:r>
    </w:p>
    <w:p>
      <w:pPr>
        <w:spacing w:line="480" w:lineRule="auto"/>
      </w:pPr>
      <w:r>
        <w:t>&lt;Write here&gt;</w:t>
      </w:r>
    </w:p>
    <w:p>
      <w:pPr>
        <w:pStyle w:val="Heading1"/>
        <w:spacing w:line="480" w:lineRule="auto"/>
      </w:pPr>
      <w:r>
        <w:t>Literature Review</w:t>
      </w:r>
    </w:p>
    <w:p>
      <w:pPr>
        <w:spacing w:line="480" w:lineRule="auto"/>
      </w:pPr>
      <w:r>
        <w:t>&lt;Write here&gt;</w:t>
      </w:r>
    </w:p>
    <w:p>
      <w:pPr>
        <w:pStyle w:val="Heading1"/>
        <w:spacing w:line="480" w:lineRule="auto"/>
      </w:pPr>
      <w:r>
        <w:t>Methodology</w:t>
      </w:r>
    </w:p>
    <w:p>
      <w:pPr>
        <w:spacing w:line="480" w:lineRule="auto"/>
      </w:pPr>
      <w:r>
        <w:t>&lt;Write here&gt;</w:t>
      </w:r>
    </w:p>
    <w:p>
      <w:pPr>
        <w:pStyle w:val="Heading1"/>
        <w:spacing w:line="480" w:lineRule="auto"/>
      </w:pPr>
      <w:r>
        <w:t>Results</w:t>
      </w:r>
    </w:p>
    <w:p>
      <w:pPr>
        <w:spacing w:line="480" w:lineRule="auto"/>
      </w:pPr>
      <w:r>
        <w:t>&lt;Write here&gt;</w:t>
      </w:r>
    </w:p>
    <w:p>
      <w:pPr>
        <w:pStyle w:val="Heading1"/>
        <w:spacing w:line="480" w:lineRule="auto"/>
      </w:pPr>
      <w:r>
        <w:t>Discussion</w:t>
      </w:r>
    </w:p>
    <w:p>
      <w:pPr>
        <w:spacing w:line="480" w:lineRule="auto"/>
      </w:pPr>
      <w:r>
        <w:t>&lt;Write here&gt;</w:t>
      </w:r>
    </w:p>
    <w:p>
      <w:pPr>
        <w:pStyle w:val="Heading1"/>
        <w:spacing w:line="480" w:lineRule="auto"/>
      </w:pPr>
      <w:r>
        <w:t>Conclusion</w:t>
      </w:r>
    </w:p>
    <w:p>
      <w:pPr>
        <w:spacing w:line="480" w:lineRule="auto"/>
      </w:pPr>
      <w:r>
        <w:t>&lt;Write here&gt;</w:t>
      </w:r>
    </w:p>
    <w:p>
      <w:pPr>
        <w:pStyle w:val="Heading1"/>
        <w:spacing w:line="480" w:lineRule="auto"/>
      </w:pPr>
      <w:r>
        <w:t>Acknowledgments</w:t>
      </w:r>
    </w:p>
    <w:p>
      <w:pPr>
        <w:spacing w:line="480" w:lineRule="auto"/>
      </w:pPr>
      <w:r>
        <w:t>&lt;Write here&gt;</w:t>
      </w:r>
    </w:p>
    <w:p>
      <w:pPr>
        <w:pStyle w:val="Heading1"/>
        <w:spacing w:line="480" w:lineRule="auto"/>
      </w:pPr>
      <w:r>
        <w:t>References</w:t>
      </w:r>
    </w:p>
    <w:p>
      <w:pPr>
        <w:spacing w:line="480" w:lineRule="auto"/>
      </w:pPr>
      <w:r>
        <w:t>&lt;Write here&gt;</w:t>
      </w:r>
    </w:p>
    <w:p>
      <w:pPr>
        <w:pStyle w:val="Heading1"/>
        <w:spacing w:line="480" w:lineRule="auto"/>
      </w:pPr>
      <w:r>
        <w:t>Appendix (optional)</w:t>
      </w:r>
    </w:p>
    <w:p>
      <w:pPr>
        <w:spacing w:line="480" w:lineRule="auto"/>
      </w:pPr>
      <w:r>
        <w:t>&lt;Write here&gt;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